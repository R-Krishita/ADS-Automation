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ADS Paper Titles and Keywords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Paper Title</w:t>
            </w:r>
          </w:p>
        </w:tc>
        <w:tc>
          <w:tcPr>
            <w:tcW w:type="dxa" w:w="4320"/>
          </w:tcPr>
          <w:p>
            <w:r>
              <w:t>Keywords</w:t>
            </w:r>
          </w:p>
        </w:tc>
      </w:tr>
      <w:tr>
        <w:tc>
          <w:tcPr>
            <w:tcW w:type="dxa" w:w="4320"/>
          </w:tcPr>
          <w:p>
            <w:r>
              <w:t>Predicting Solar Flares Using CNN and LSTM on Two Solar Cycles of Active Region Data</w:t>
            </w:r>
          </w:p>
        </w:tc>
        <w:tc>
          <w:tcPr>
            <w:tcW w:type="dxa" w:w="4320"/>
          </w:tcPr>
          <w:p>
            <w:r>
              <w:t>Solar flares, Neural networks, Solar active region magnetic fields, Astronomy data analysis, Classification, 1496, 1933, 1975, 1858, 1907, Astrophysics - Solar and Stellar Astrophysics, Computer Science - Artificial Intelligence, Computer Science - Computer Vision and Pattern Recognition</w:t>
            </w:r>
          </w:p>
        </w:tc>
      </w:tr>
      <w:tr>
        <w:tc>
          <w:tcPr>
            <w:tcW w:type="dxa" w:w="4320"/>
          </w:tcPr>
          <w:p>
            <w:r>
              <w:t>Predicting Solar Flares with Machine Learning: Investigating Solar Cycle Dependence</w:t>
            </w:r>
          </w:p>
        </w:tc>
        <w:tc>
          <w:tcPr>
            <w:tcW w:type="dxa" w:w="4320"/>
          </w:tcPr>
          <w:p>
            <w:r>
              <w:t>Solar flares, Solar activity, 1496, 1475,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Identifying Solar Flare Precursors Using Time Series of SDO/HMI Images and SHARP Parameters</w:t>
            </w:r>
          </w:p>
        </w:tc>
        <w:tc>
          <w:tcPr>
            <w:tcW w:type="dxa" w:w="4320"/>
          </w:tcPr>
          <w:p>
            <w:r>
              <w:t>solar flares, machine learning, prediction,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Solar Flare Intensity Prediction With Machine Learning Models</w:t>
            </w:r>
          </w:p>
        </w:tc>
        <w:tc>
          <w:tcPr>
            <w:tcW w:type="dxa" w:w="4320"/>
          </w:tcPr>
          <w:p>
            <w:r>
              <w:t>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Interpretable Machine Learning to Forecast SEP Events for Solar Cycle 23</w:t>
            </w:r>
          </w:p>
        </w:tc>
        <w:tc>
          <w:tcPr>
            <w:tcW w:type="dxa" w:w="4320"/>
          </w:tcPr>
          <w:p>
            <w:r>
              <w:t>solar energetic particles, forecast, SMARP, machine learning, solar flares, prediction</w:t>
            </w:r>
          </w:p>
        </w:tc>
      </w:tr>
      <w:tr>
        <w:tc>
          <w:tcPr>
            <w:tcW w:type="dxa" w:w="4320"/>
          </w:tcPr>
          <w:p>
            <w:r>
              <w:t>A Machine-learning Data Set Prepared from the NASA Solar Dynamics Observatory Mission</w:t>
            </w:r>
          </w:p>
        </w:tc>
        <w:tc>
          <w:tcPr>
            <w:tcW w:type="dxa" w:w="4320"/>
          </w:tcPr>
          <w:p>
            <w:r>
              <w:t>astronomical databases: miscellaneous, catalogs, editorials, notices, miscellaneous, surveys, Astrophysics - Solar and Stellar Astrophysics, Computer Science - Artificial Intelligence, Computer Science - Databases, Computer Science - Machine Learning</w:t>
            </w:r>
          </w:p>
        </w:tc>
      </w:tr>
      <w:tr>
        <w:tc>
          <w:tcPr>
            <w:tcW w:type="dxa" w:w="4320"/>
          </w:tcPr>
          <w:p>
            <w:r>
              <w:t>Interpreting LSTM Prediction on Solar Flare Eruption with Time-series Clustering</w:t>
            </w:r>
          </w:p>
        </w:tc>
        <w:tc>
          <w:tcPr>
            <w:tcW w:type="dxa" w:w="4320"/>
          </w:tcPr>
          <w:p>
            <w:r>
              <w:t>Astrophysics - Solar and Stellar Astrophysics, Statistics - Machine Learning</w:t>
            </w:r>
          </w:p>
        </w:tc>
      </w:tr>
      <w:tr>
        <w:tc>
          <w:tcPr>
            <w:tcW w:type="dxa" w:w="4320"/>
          </w:tcPr>
          <w:p>
            <w:r>
              <w:t>What sustained multi-disciplinary research can achieve: The space weather modeling framework</w:t>
            </w:r>
          </w:p>
        </w:tc>
        <w:tc>
          <w:tcPr>
            <w:tcW w:type="dxa" w:w="4320"/>
          </w:tcPr>
          <w:p>
            <w:r>
              <w:t>Space weather, Solar flares and CMEs, Scientific computing, Space plasma physics, MHD, Physics - Space Physics, Astrophysics - Earth and Planetary Astrophysics, Physics - Computational Physics, Physics - Plasma Physics</w:t>
            </w:r>
          </w:p>
        </w:tc>
      </w:tr>
      <w:tr>
        <w:tc>
          <w:tcPr>
            <w:tcW w:type="dxa" w:w="4320"/>
          </w:tcPr>
          <w:p>
            <w:r>
              <w:t>Ionospheric TEC forecast model based on support vector machine with GPU acceleration in the China region</w:t>
            </w:r>
          </w:p>
        </w:tc>
        <w:tc>
          <w:tcPr>
            <w:tcW w:type="dxa" w:w="4320"/>
          </w:tcPr>
          <w:p>
            <w:r>
              <w:t>Ionosphere, TEC, Support vector machine, GPU acceleration, Prediction</w:t>
            </w:r>
          </w:p>
        </w:tc>
      </w:tr>
      <w:tr>
        <w:tc>
          <w:tcPr>
            <w:tcW w:type="dxa" w:w="4320"/>
          </w:tcPr>
          <w:p>
            <w:r>
              <w:t>Variation in Cosmic-Ray Intensity Lags Sunspot Number: Implications of Late Opening of Solar Magnetic Field</w:t>
            </w:r>
          </w:p>
        </w:tc>
        <w:tc>
          <w:tcPr>
            <w:tcW w:type="dxa" w:w="4320"/>
          </w:tcPr>
          <w:p>
            <w:r>
              <w:t>Cosmic rays, Solar magnetic fields, Solar cycle, Heliosphere, 329, 1503, 1487, 711,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Review of Solar Energetic Particle Prediction Models</w:t>
            </w:r>
          </w:p>
        </w:tc>
        <w:tc>
          <w:tcPr>
            <w:tcW w:type="dxa" w:w="4320"/>
          </w:tcPr>
          <w:p>
            <w:r>
              <w:t>Space radiation, Solar energetic particles, Space weather models, Space weather forecasting, SEP models</w:t>
            </w:r>
          </w:p>
        </w:tc>
      </w:tr>
      <w:tr>
        <w:tc>
          <w:tcPr>
            <w:tcW w:type="dxa" w:w="4320"/>
          </w:tcPr>
          <w:p>
            <w:r>
              <w:t>Improvement of a Deep Learning Algorithm for Total Electron Content Maps: Image Completion</w:t>
            </w:r>
          </w:p>
        </w:tc>
        <w:tc>
          <w:tcPr>
            <w:tcW w:type="dxa" w:w="4320"/>
          </w:tcPr>
          <w:p>
            <w:r>
              <w:t>deep learning, TEC map completion, generative adversarial network</w:t>
            </w:r>
          </w:p>
        </w:tc>
      </w:tr>
      <w:tr>
        <w:tc>
          <w:tcPr>
            <w:tcW w:type="dxa" w:w="4320"/>
          </w:tcPr>
          <w:p>
            <w:r>
              <w:t>Real-Time SWMF at CCMC: Assessing the Dst Output From Continuous Operational Simulations</w:t>
            </w:r>
          </w:p>
        </w:tc>
        <w:tc>
          <w:tcPr>
            <w:tcW w:type="dxa" w:w="4320"/>
          </w:tcPr>
          <w:p>
            <w:r>
              <w:t>space weather modeling, nowcasting, storm simulations</w:t>
            </w:r>
          </w:p>
        </w:tc>
      </w:tr>
      <w:tr>
        <w:tc>
          <w:tcPr>
            <w:tcW w:type="dxa" w:w="4320"/>
          </w:tcPr>
          <w:p>
            <w:r>
              <w:t>Parameters Derived from the SDO/HMI Vector Magnetic Field Data: Potential to Improve Machine-learning-based Solar Flare Prediction Models</w:t>
            </w:r>
          </w:p>
        </w:tc>
        <w:tc>
          <w:tcPr>
            <w:tcW w:type="dxa" w:w="4320"/>
          </w:tcPr>
          <w:p>
            <w:r>
              <w:t>Sun: magnetic fields, Sun: flares</w:t>
            </w:r>
          </w:p>
        </w:tc>
      </w:tr>
      <w:tr>
        <w:tc>
          <w:tcPr>
            <w:tcW w:type="dxa" w:w="4320"/>
          </w:tcPr>
          <w:p>
            <w:r>
              <w:t>The Challenge of Machine Learning in Space Weather: Nowcasting and Forecasting</w:t>
            </w:r>
          </w:p>
        </w:tc>
        <w:tc>
          <w:tcPr>
            <w:tcW w:type="dxa" w:w="4320"/>
          </w:tcPr>
          <w:p>
            <w:r>
              <w:t>Physics - Space Physics, Physics - Data Analysis, Statistics and Probability</w:t>
            </w:r>
          </w:p>
        </w:tc>
      </w:tr>
      <w:tr>
        <w:tc>
          <w:tcPr>
            <w:tcW w:type="dxa" w:w="4320"/>
          </w:tcPr>
          <w:p>
            <w:r>
              <w:t>Flare Prediction Using Photospheric and Coronal Image Data</w:t>
            </w:r>
          </w:p>
        </w:tc>
        <w:tc>
          <w:tcPr>
            <w:tcW w:type="dxa" w:w="4320"/>
          </w:tcPr>
          <w:p>
            <w:r>
              <w:t>Flare History, Photospheric Vector Magnetic Field, Solar Image Data, Solar Dynamics Observatory (SDO), Flare Activity, Astrophysics - Solar and Stellar Astrophysics, Computer Science - Computer Vision and Pattern Recognition</w:t>
            </w:r>
          </w:p>
        </w:tc>
      </w:tr>
      <w:tr>
        <w:tc>
          <w:tcPr>
            <w:tcW w:type="dxa" w:w="4320"/>
          </w:tcPr>
          <w:p>
            <w:r>
              <w:t>The Origin, Early Evolution and Predictability of Solar Eruptions</w:t>
            </w:r>
          </w:p>
        </w:tc>
        <w:tc>
          <w:tcPr>
            <w:tcW w:type="dxa" w:w="4320"/>
          </w:tcPr>
          <w:p>
            <w:r>
              <w:t>Sun, CME, Space weather,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CME Arrival Time Prediction Using Convolutional Neural Network</w:t>
            </w:r>
          </w:p>
        </w:tc>
        <w:tc>
          <w:tcPr>
            <w:tcW w:type="dxa" w:w="4320"/>
          </w:tcPr>
          <w:p>
            <w:r>
              <w:t>solar–terrestrial relations, Sun: coronal mass ejections: CMEs, techniques: image processing</w:t>
            </w:r>
          </w:p>
        </w:tc>
      </w:tr>
      <w:tr>
        <w:tc>
          <w:tcPr>
            <w:tcW w:type="dxa" w:w="4320"/>
          </w:tcPr>
          <w:p>
            <w:r>
              <w:t>Magnetohydrodynamic Simulation of the X9.3 Flare on 2017 September 6: Evolving Magnetic Topology</w:t>
            </w:r>
          </w:p>
        </w:tc>
        <w:tc>
          <w:tcPr>
            <w:tcW w:type="dxa" w:w="4320"/>
          </w:tcPr>
          <w:p>
            <w:r>
              <w:t>magnetic fields, magnetohydrodynamics: MHD, methods: numerical, Sun: corona, Sun: flares,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Solar Flare Prediction Based on the Fusion of Multiple Deep-learning Models</w:t>
            </w:r>
          </w:p>
        </w:tc>
        <w:tc>
          <w:tcPr>
            <w:tcW w:type="dxa" w:w="4320"/>
          </w:tcPr>
          <w:p>
            <w:r>
              <w:t>1496</w:t>
            </w:r>
          </w:p>
        </w:tc>
      </w:tr>
    </w:tbl>
    <w:p>
      <w:r>
        <w:br w:type="page"/>
      </w:r>
    </w:p>
    <w:p>
      <w:pPr>
        <w:pStyle w:val="Heading1"/>
      </w:pPr>
      <w:r>
        <w:t>Distinct Keywords (Sorted)</w:t>
      </w:r>
    </w:p>
    <w:p>
      <w:pPr>
        <w:pStyle w:val="ListBullet"/>
      </w:pPr>
      <w:r>
        <w:t>1475</w:t>
      </w:r>
    </w:p>
    <w:p>
      <w:pPr>
        <w:pStyle w:val="ListBullet"/>
      </w:pPr>
      <w:r>
        <w:t>1487</w:t>
      </w:r>
    </w:p>
    <w:p>
      <w:pPr>
        <w:pStyle w:val="ListBullet"/>
      </w:pPr>
      <w:r>
        <w:t>1496</w:t>
      </w:r>
    </w:p>
    <w:p>
      <w:pPr>
        <w:pStyle w:val="ListBullet"/>
      </w:pPr>
      <w:r>
        <w:t>1503</w:t>
      </w:r>
    </w:p>
    <w:p>
      <w:pPr>
        <w:pStyle w:val="ListBullet"/>
      </w:pPr>
      <w:r>
        <w:t>1858</w:t>
      </w:r>
    </w:p>
    <w:p>
      <w:pPr>
        <w:pStyle w:val="ListBullet"/>
      </w:pPr>
      <w:r>
        <w:t>1907</w:t>
      </w:r>
    </w:p>
    <w:p>
      <w:pPr>
        <w:pStyle w:val="ListBullet"/>
      </w:pPr>
      <w:r>
        <w:t>1933</w:t>
      </w:r>
    </w:p>
    <w:p>
      <w:pPr>
        <w:pStyle w:val="ListBullet"/>
      </w:pPr>
      <w:r>
        <w:t>1975</w:t>
      </w:r>
    </w:p>
    <w:p>
      <w:pPr>
        <w:pStyle w:val="ListBullet"/>
      </w:pPr>
      <w:r>
        <w:t>329</w:t>
      </w:r>
    </w:p>
    <w:p>
      <w:pPr>
        <w:pStyle w:val="ListBullet"/>
      </w:pPr>
      <w:r>
        <w:t>711</w:t>
      </w:r>
    </w:p>
    <w:p>
      <w:pPr>
        <w:pStyle w:val="ListBullet"/>
      </w:pPr>
      <w:r>
        <w:t>astronomical databases: miscellaneous</w:t>
      </w:r>
    </w:p>
    <w:p>
      <w:pPr>
        <w:pStyle w:val="ListBullet"/>
      </w:pPr>
      <w:r>
        <w:t>astronomy data analysis</w:t>
      </w:r>
    </w:p>
    <w:p>
      <w:pPr>
        <w:pStyle w:val="ListBullet"/>
      </w:pPr>
      <w:r>
        <w:t>astrophysics - earth and planetary astrophysics</w:t>
      </w:r>
    </w:p>
    <w:p>
      <w:pPr>
        <w:pStyle w:val="ListBullet"/>
      </w:pPr>
      <w:r>
        <w:t>astrophysics - solar and stellar astrophysics</w:t>
      </w:r>
    </w:p>
    <w:p>
      <w:pPr>
        <w:pStyle w:val="ListBullet"/>
      </w:pPr>
      <w:r>
        <w:t>catalogs</w:t>
      </w:r>
    </w:p>
    <w:p>
      <w:pPr>
        <w:pStyle w:val="ListBullet"/>
      </w:pPr>
      <w:r>
        <w:t>classification</w:t>
      </w:r>
    </w:p>
    <w:p>
      <w:pPr>
        <w:pStyle w:val="ListBullet"/>
      </w:pPr>
      <w:r>
        <w:t>cme</w:t>
      </w:r>
    </w:p>
    <w:p>
      <w:pPr>
        <w:pStyle w:val="ListBullet"/>
      </w:pPr>
      <w:r>
        <w:t>computer science - artificial intelligence</w:t>
      </w:r>
    </w:p>
    <w:p>
      <w:pPr>
        <w:pStyle w:val="ListBullet"/>
      </w:pPr>
      <w:r>
        <w:t>computer science - computer vision and pattern recognition</w:t>
      </w:r>
    </w:p>
    <w:p>
      <w:pPr>
        <w:pStyle w:val="ListBullet"/>
      </w:pPr>
      <w:r>
        <w:t>computer science - databases</w:t>
      </w:r>
    </w:p>
    <w:p>
      <w:pPr>
        <w:pStyle w:val="ListBullet"/>
      </w:pPr>
      <w:r>
        <w:t>computer science - machine learning</w:t>
      </w:r>
    </w:p>
    <w:p>
      <w:pPr>
        <w:pStyle w:val="ListBullet"/>
      </w:pPr>
      <w:r>
        <w:t>cosmic rays</w:t>
      </w:r>
    </w:p>
    <w:p>
      <w:pPr>
        <w:pStyle w:val="ListBullet"/>
      </w:pPr>
      <w:r>
        <w:t>deep learning</w:t>
      </w:r>
    </w:p>
    <w:p>
      <w:pPr>
        <w:pStyle w:val="ListBullet"/>
      </w:pPr>
      <w:r>
        <w:t>editorials</w:t>
      </w:r>
    </w:p>
    <w:p>
      <w:pPr>
        <w:pStyle w:val="ListBullet"/>
      </w:pPr>
      <w:r>
        <w:t>flare activity</w:t>
      </w:r>
    </w:p>
    <w:p>
      <w:pPr>
        <w:pStyle w:val="ListBullet"/>
      </w:pPr>
      <w:r>
        <w:t>flare history</w:t>
      </w:r>
    </w:p>
    <w:p>
      <w:pPr>
        <w:pStyle w:val="ListBullet"/>
      </w:pPr>
      <w:r>
        <w:t>forecast</w:t>
      </w:r>
    </w:p>
    <w:p>
      <w:pPr>
        <w:pStyle w:val="ListBullet"/>
      </w:pPr>
      <w:r>
        <w:t>generative adversarial network</w:t>
      </w:r>
    </w:p>
    <w:p>
      <w:pPr>
        <w:pStyle w:val="ListBullet"/>
      </w:pPr>
      <w:r>
        <w:t>gpu acceleration</w:t>
      </w:r>
    </w:p>
    <w:p>
      <w:pPr>
        <w:pStyle w:val="ListBullet"/>
      </w:pPr>
      <w:r>
        <w:t>heliosphere</w:t>
      </w:r>
    </w:p>
    <w:p>
      <w:pPr>
        <w:pStyle w:val="ListBullet"/>
      </w:pPr>
      <w:r>
        <w:t>ionosphere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magnetic fields</w:t>
      </w:r>
    </w:p>
    <w:p>
      <w:pPr>
        <w:pStyle w:val="ListBullet"/>
      </w:pPr>
      <w:r>
        <w:t>magnetohydrodynamics: mhd</w:t>
      </w:r>
    </w:p>
    <w:p>
      <w:pPr>
        <w:pStyle w:val="ListBullet"/>
      </w:pPr>
      <w:r>
        <w:t>methods: numerical</w:t>
      </w:r>
    </w:p>
    <w:p>
      <w:pPr>
        <w:pStyle w:val="ListBullet"/>
      </w:pPr>
      <w:r>
        <w:t>mhd</w:t>
      </w:r>
    </w:p>
    <w:p>
      <w:pPr>
        <w:pStyle w:val="ListBullet"/>
      </w:pPr>
      <w:r>
        <w:t>miscellaneous</w:t>
      </w:r>
    </w:p>
    <w:p>
      <w:pPr>
        <w:pStyle w:val="ListBullet"/>
      </w:pPr>
      <w:r>
        <w:t>neural networks</w:t>
      </w:r>
    </w:p>
    <w:p>
      <w:pPr>
        <w:pStyle w:val="ListBullet"/>
      </w:pPr>
      <w:r>
        <w:t>notices</w:t>
      </w:r>
    </w:p>
    <w:p>
      <w:pPr>
        <w:pStyle w:val="ListBullet"/>
      </w:pPr>
      <w:r>
        <w:t>nowcasting</w:t>
      </w:r>
    </w:p>
    <w:p>
      <w:pPr>
        <w:pStyle w:val="ListBullet"/>
      </w:pPr>
      <w:r>
        <w:t>photospheric vector magnetic field</w:t>
      </w:r>
    </w:p>
    <w:p>
      <w:pPr>
        <w:pStyle w:val="ListBullet"/>
      </w:pPr>
      <w:r>
        <w:t>physics - computational physics</w:t>
      </w:r>
    </w:p>
    <w:p>
      <w:pPr>
        <w:pStyle w:val="ListBullet"/>
      </w:pPr>
      <w:r>
        <w:t>physics - data analysis</w:t>
      </w:r>
    </w:p>
    <w:p>
      <w:pPr>
        <w:pStyle w:val="ListBullet"/>
      </w:pPr>
      <w:r>
        <w:t>physics - plasma physics</w:t>
      </w:r>
    </w:p>
    <w:p>
      <w:pPr>
        <w:pStyle w:val="ListBullet"/>
      </w:pPr>
      <w:r>
        <w:t>physics - space physics</w:t>
      </w:r>
    </w:p>
    <w:p>
      <w:pPr>
        <w:pStyle w:val="ListBullet"/>
      </w:pPr>
      <w:r>
        <w:t>prediction</w:t>
      </w:r>
    </w:p>
    <w:p>
      <w:pPr>
        <w:pStyle w:val="ListBullet"/>
      </w:pPr>
      <w:r>
        <w:t>scientific computing</w:t>
      </w:r>
    </w:p>
    <w:p>
      <w:pPr>
        <w:pStyle w:val="ListBullet"/>
      </w:pPr>
      <w:r>
        <w:t>sep models</w:t>
      </w:r>
    </w:p>
    <w:p>
      <w:pPr>
        <w:pStyle w:val="ListBullet"/>
      </w:pPr>
      <w:r>
        <w:t>smarp</w:t>
      </w:r>
    </w:p>
    <w:p>
      <w:pPr>
        <w:pStyle w:val="ListBullet"/>
      </w:pPr>
      <w:r>
        <w:t>solar active region magnetic fields</w:t>
      </w:r>
    </w:p>
    <w:p>
      <w:pPr>
        <w:pStyle w:val="ListBullet"/>
      </w:pPr>
      <w:r>
        <w:t>solar activity</w:t>
      </w:r>
    </w:p>
    <w:p>
      <w:pPr>
        <w:pStyle w:val="ListBullet"/>
      </w:pPr>
      <w:r>
        <w:t>solar cycle</w:t>
      </w:r>
    </w:p>
    <w:p>
      <w:pPr>
        <w:pStyle w:val="ListBullet"/>
      </w:pPr>
      <w:r>
        <w:t>solar dynamics observatory (sdo)</w:t>
      </w:r>
    </w:p>
    <w:p>
      <w:pPr>
        <w:pStyle w:val="ListBullet"/>
      </w:pPr>
      <w:r>
        <w:t>solar energetic particles</w:t>
      </w:r>
    </w:p>
    <w:p>
      <w:pPr>
        <w:pStyle w:val="ListBullet"/>
      </w:pPr>
      <w:r>
        <w:t>solar flares</w:t>
      </w:r>
    </w:p>
    <w:p>
      <w:pPr>
        <w:pStyle w:val="ListBullet"/>
      </w:pPr>
      <w:r>
        <w:t>solar flares and cmes</w:t>
      </w:r>
    </w:p>
    <w:p>
      <w:pPr>
        <w:pStyle w:val="ListBullet"/>
      </w:pPr>
      <w:r>
        <w:t>solar image data</w:t>
      </w:r>
    </w:p>
    <w:p>
      <w:pPr>
        <w:pStyle w:val="ListBullet"/>
      </w:pPr>
      <w:r>
        <w:t>solar magnetic fields</w:t>
      </w:r>
    </w:p>
    <w:p>
      <w:pPr>
        <w:pStyle w:val="ListBullet"/>
      </w:pPr>
      <w:r>
        <w:t>solar–terrestrial relations</w:t>
      </w:r>
    </w:p>
    <w:p>
      <w:pPr>
        <w:pStyle w:val="ListBullet"/>
      </w:pPr>
      <w:r>
        <w:t>space plasma physics</w:t>
      </w:r>
    </w:p>
    <w:p>
      <w:pPr>
        <w:pStyle w:val="ListBullet"/>
      </w:pPr>
      <w:r>
        <w:t>space radiation</w:t>
      </w:r>
    </w:p>
    <w:p>
      <w:pPr>
        <w:pStyle w:val="ListBullet"/>
      </w:pPr>
      <w:r>
        <w:t>space weather</w:t>
      </w:r>
    </w:p>
    <w:p>
      <w:pPr>
        <w:pStyle w:val="ListBullet"/>
      </w:pPr>
      <w:r>
        <w:t>space weather forecasting</w:t>
      </w:r>
    </w:p>
    <w:p>
      <w:pPr>
        <w:pStyle w:val="ListBullet"/>
      </w:pPr>
      <w:r>
        <w:t>space weather modeling</w:t>
      </w:r>
    </w:p>
    <w:p>
      <w:pPr>
        <w:pStyle w:val="ListBullet"/>
      </w:pPr>
      <w:r>
        <w:t>space weather models</w:t>
      </w:r>
    </w:p>
    <w:p>
      <w:pPr>
        <w:pStyle w:val="ListBullet"/>
      </w:pPr>
      <w:r>
        <w:t>statistics - machine learning</w:t>
      </w:r>
    </w:p>
    <w:p>
      <w:pPr>
        <w:pStyle w:val="ListBullet"/>
      </w:pPr>
      <w:r>
        <w:t>statistics and probability</w:t>
      </w:r>
    </w:p>
    <w:p>
      <w:pPr>
        <w:pStyle w:val="ListBullet"/>
      </w:pPr>
      <w:r>
        <w:t>storm simulations</w:t>
      </w:r>
    </w:p>
    <w:p>
      <w:pPr>
        <w:pStyle w:val="ListBullet"/>
      </w:pPr>
      <w:r>
        <w:t>sun</w:t>
      </w:r>
    </w:p>
    <w:p>
      <w:pPr>
        <w:pStyle w:val="ListBullet"/>
      </w:pPr>
      <w:r>
        <w:t>sun: corona</w:t>
      </w:r>
    </w:p>
    <w:p>
      <w:pPr>
        <w:pStyle w:val="ListBullet"/>
      </w:pPr>
      <w:r>
        <w:t>sun: coronal mass ejections: cmes</w:t>
      </w:r>
    </w:p>
    <w:p>
      <w:pPr>
        <w:pStyle w:val="ListBullet"/>
      </w:pPr>
      <w:r>
        <w:t>sun: flares</w:t>
      </w:r>
    </w:p>
    <w:p>
      <w:pPr>
        <w:pStyle w:val="ListBullet"/>
      </w:pPr>
      <w:r>
        <w:t>sun: magnetic fields</w:t>
      </w:r>
    </w:p>
    <w:p>
      <w:pPr>
        <w:pStyle w:val="ListBullet"/>
      </w:pPr>
      <w:r>
        <w:t>support vector machine</w:t>
      </w:r>
    </w:p>
    <w:p>
      <w:pPr>
        <w:pStyle w:val="ListBullet"/>
      </w:pPr>
      <w:r>
        <w:t>surveys</w:t>
      </w:r>
    </w:p>
    <w:p>
      <w:pPr>
        <w:pStyle w:val="ListBullet"/>
      </w:pPr>
      <w:r>
        <w:t>tec</w:t>
      </w:r>
    </w:p>
    <w:p>
      <w:pPr>
        <w:pStyle w:val="ListBullet"/>
      </w:pPr>
      <w:r>
        <w:t>tec map completion</w:t>
      </w:r>
    </w:p>
    <w:p>
      <w:pPr>
        <w:pStyle w:val="ListBullet"/>
      </w:pPr>
      <w:r>
        <w:t>techniques: image processing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